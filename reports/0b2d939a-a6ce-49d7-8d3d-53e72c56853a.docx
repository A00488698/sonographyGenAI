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02351862" w14:textId="4AF8B746" w:rsidR="00133B6A" w:rsidRDefault="00000000" w:rsidP="00133B6A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33B6A" w14:paraId="5968F7D3" w14:textId="77777777" w:rsidTr="00133B6A">
        <w:tc>
          <w:tcPr>
            <w:tcW w:w="4261" w:type="dxa"/>
          </w:tcPr>
          <w:p w14:paraId="5507BAEA" w14:textId="75FECC83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 w:hint="eastAsia"/>
                <w:szCs w:val="32"/>
                <w:lang w:eastAsia="zh-CN"/>
              </w:rPr>
              <w:t xml:space="preserve">Name</w:t>
            </w:r>
            <w:r>
              <w:rPr>
                <w:rFonts w:ascii="Times New Roman" w:hAnsi="Times New Roman" w:cs="Times New Roman"/>
                <w:szCs w:val="32"/>
                <w:lang w:eastAsia="zh-CN"/>
              </w:rPr>
              <w:t xml:space="preserve">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John Doe</w:t>
            </w:r>
          </w:p>
        </w:tc>
        <w:tc>
          <w:tcPr>
            <w:tcW w:w="4261" w:type="dxa"/>
          </w:tcPr>
          <w:p w14:paraId="249A9593" w14:textId="77A5BB70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Date: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04 Dec 2024</w:t>
            </w:r>
          </w:p>
        </w:tc>
      </w:tr>
      <w:tr w:rsidR="00133B6A" w14:paraId="15A52AA1" w14:textId="77777777" w:rsidTr="00133B6A">
        <w:tc>
          <w:tcPr>
            <w:tcW w:w="4261" w:type="dxa"/>
          </w:tcPr>
          <w:p w14:paraId="2AF8482C" w14:textId="29D89A28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Gender: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Female</w:t>
            </w:r>
          </w:p>
        </w:tc>
        <w:tc>
          <w:tcPr>
            <w:tcW w:w="4261" w:type="dxa"/>
          </w:tcPr>
          <w:p w14:paraId="11F596C1" w14:textId="568A2BBE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AGE: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19</w:t>
            </w:r>
          </w:p>
        </w:tc>
      </w:tr>
      <w:tr w:rsidR="00133B6A" w14:paraId="76D84AE7" w14:textId="77777777" w:rsidTr="00133B6A">
        <w:tc>
          <w:tcPr>
            <w:tcW w:w="4261" w:type="dxa"/>
          </w:tcPr>
          <w:p w14:paraId="7C612505" w14:textId="0D913BC4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REF.BY: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Uni. ID-86451/IPD</w:t>
            </w:r>
          </w:p>
        </w:tc>
        <w:tc>
          <w:tcPr>
            <w:tcW w:w="4261" w:type="dxa"/>
          </w:tcPr>
          <w:p w14:paraId="35D63C69" w14:textId="62CC443C" w:rsidR="00133B6A" w:rsidRDefault="00133B6A" w:rsidP="00133B6A">
            <w:pPr>
              <w:spacing w:line="360" w:lineRule="auto"/>
              <w:rPr>
                <w:rFonts w:ascii="Times New Roman" w:hAnsi="Times New Roman" w:cs="Times New Roman"/>
                <w:szCs w:val="32"/>
              </w:rPr>
            </w:pPr>
            <w:r w:rsidRPr="009776AA">
              <w:rPr>
                <w:rFonts w:ascii="Times New Roman" w:hAnsi="Times New Roman" w:cs="Times New Roman"/>
                <w:szCs w:val="32"/>
              </w:rPr>
              <w:t xml:space="preserve">UHID NO: </w:t>
            </w:r>
            <w:proofErr w:type="gramStart"/>
            <w:r w:rsidRPr="009776AA">
              <w:rPr>
                <w:rFonts w:ascii="Times New Roman" w:hAnsi="Times New Roman" w:cs="Times New Roman"/>
                <w:szCs w:val="32"/>
              </w:rPr>
              <w:t xml:space="preserve">86451</w:t>
            </w:r>
          </w:p>
        </w:tc>
      </w:tr>
    </w:tbl>
    <w:p w14:paraId="72045D03" w14:textId="69B58DB1" w:rsidR="00133B6A" w:rsidRPr="009776AA" w:rsidRDefault="00133B6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>Examination</w:t>
      </w:r>
      <w:r w:rsidRPr="00BE5E15">
        <w:rPr>
          <w:rFonts w:ascii="Times New Roman" w:eastAsia="Microsoft YaHei" w:hAnsi="Times New Roman" w:cs="Times New Roman"/>
          <w:b/>
          <w:bCs/>
          <w:szCs w:val="32"/>
        </w:rPr>
        <w:t xml:space="preserve">:</w:t>
      </w:r>
    </w:p>
    <w:p w14:paraId="54476B48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USG of Abdomen and Pelvis</w:t>
      </w:r>
    </w:p>
    <w:p w14:paraId="52EB883D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['Liver', 'Pelvis', 'Abdomen']</w:t>
      </w:r>
    </w:p>
    <w:p w14:paraId="30D67942" w14:textId="77777777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9776AA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776AA">
        <w:rPr>
          <w:rFonts w:ascii="Times New Roman" w:hAnsi="Times New Roman" w:cs="Times New Roman"/>
          <w:szCs w:val="32"/>
        </w:rPr>
        <w:t xml:space="preserve">Not specified</w:t>
      </w:r>
    </w:p>
    <w:p w14:paraId="68AED02F" w14:textId="77777777" w:rsidR="00133B6A" w:rsidRDefault="00133B6A" w:rsidP="00133B6A">
      <w:pPr>
        <w:spacing w:after="0" w:line="360" w:lineRule="auto"/>
        <w:rPr>
          <w:rFonts w:ascii="Times New Roman" w:hAnsi="Times New Roman" w:cs="Times New Roman"/>
          <w:b/>
          <w:bCs/>
          <w:szCs w:val="32"/>
        </w:rPr>
      </w:pPr>
      <w:r w:rsidRPr="00BE5E15">
        <w:rPr>
          <w:rFonts w:ascii="Times New Roman" w:hAnsi="Times New Roman" w:cs="Times New Roman"/>
          <w:b/>
          <w:bCs/>
          <w:szCs w:val="32"/>
        </w:rPr>
        <w:t xml:space="preserve">Findings:</w:t>
      </w:r>
    </w:p>
    <w:p w14:paraId="2EF69E70" w14:textId="2A17A8AD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{'Liver': ['Normal in size'], 'Pelvis': ['No focal or diffuse lesion seen'], 'Abdomen': ['NoI HBR dilatation is seen', 'Portal and hepatic veins are normal', 'Gall bladder is distended', 'No calculus or mass is seen', 'Wall thickness is normal', 'CBD is of normal caliber'], 'diagnosis_summary': 'Normal USG findings', 'Comment': ['Minimal free fluid in lower abdomen']}</w:t>
      </w:r>
    </w:p>
    <w:p w14:paraId="08C556A5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 xml:space="preserve">Diagnosis: </w:t>
      </w:r>
    </w:p>
    <w:p w14:paraId="4628F0C6" w14:textId="1DA61D78" w:rsidR="009776AA" w:rsidRP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42B9A066" w14:textId="77777777" w:rsidR="00133B6A" w:rsidRDefault="009776AA" w:rsidP="00133B6A">
      <w:pPr>
        <w:spacing w:after="0" w:line="360" w:lineRule="auto"/>
        <w:rPr>
          <w:rFonts w:ascii="Times New Roman" w:hAnsi="Times New Roman" w:cs="Times New Roman"/>
          <w:szCs w:val="32"/>
        </w:rPr>
      </w:pPr>
      <w:r w:rsidRPr="00133B6A">
        <w:rPr>
          <w:rFonts w:ascii="Times New Roman" w:hAnsi="Times New Roman" w:cs="Times New Roman"/>
          <w:b/>
          <w:bCs/>
          <w:szCs w:val="32"/>
        </w:rPr>
        <w:t>Comments:</w:t>
      </w:r>
      <w:r w:rsidRPr="009776AA">
        <w:rPr>
          <w:rFonts w:ascii="Times New Roman" w:hAnsi="Times New Roman" w:cs="Times New Roman"/>
          <w:szCs w:val="32"/>
        </w:rPr>
        <w:t xml:space="preserve"> </w:t>
      </w:r>
    </w:p>
    <w:p w14:paraId="09698DF7" w14:textId="1599A773" w:rsidR="009776AA" w:rsidRDefault="009776AA" w:rsidP="00133B6A">
      <w:pPr>
        <w:spacing w:after="0" w:line="360" w:lineRule="auto"/>
        <w:rPr>
          <w:rFonts w:ascii="Times New Roman" w:hAnsi="Times New Roman" w:cs="Times New Roman"/>
          <w:szCs w:val="32"/>
          <w:lang w:eastAsia="zh-CN"/>
        </w:rPr>
      </w:pPr>
      <w:proofErr w:type="gramStart"/>
      <w:r w:rsidRPr="009776AA">
        <w:rPr>
          <w:rFonts w:ascii="Times New Roman" w:hAnsi="Times New Roman" w:cs="Times New Roman"/>
          <w:szCs w:val="32"/>
        </w:rPr>
        <w:t xml:space="preserve">UNKNOWN</w:t>
      </w:r>
    </w:p>
    <w:p w14:paraId="44D19314" w14:textId="29DFCA88" w:rsidR="00C6680C" w:rsidRPr="00C6680C" w:rsidRDefault="00000000" w:rsidP="009776AA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33B6A"/>
    <w:rsid w:val="0015074B"/>
    <w:rsid w:val="0029639D"/>
    <w:rsid w:val="00326F90"/>
    <w:rsid w:val="00371591"/>
    <w:rsid w:val="003B0BB3"/>
    <w:rsid w:val="004F0C96"/>
    <w:rsid w:val="007368ED"/>
    <w:rsid w:val="009776AA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B2316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10</cp:revision>
  <dcterms:created xsi:type="dcterms:W3CDTF">2013-12-23T23:15:00Z</dcterms:created>
  <dcterms:modified xsi:type="dcterms:W3CDTF">2025-03-18T15:03:00Z</dcterms:modified>
  <cp:category/>
  <dc:identifier/>
  <dc:language/>
</cp:coreProperties>
</file>