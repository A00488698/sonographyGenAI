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5DF1D" w14:textId="6CCF49A1" w:rsidR="00B452AF" w:rsidRPr="00C6680C" w:rsidRDefault="00000000" w:rsidP="003B0BB3">
      <w:pPr>
        <w:spacing w:after="0" w:line="240" w:lineRule="auto"/>
        <w:jc w:val="center"/>
        <w:rPr>
          <w:rFonts w:ascii="Times New Roman" w:hAnsi="Times New Roman" w:cs="Times New Roman"/>
          <w:szCs w:val="32"/>
          <w:lang w:eastAsia="zh-CN"/>
        </w:rPr>
      </w:pPr>
      <w:r w:rsidRPr="00C6680C">
        <w:rPr>
          <w:rFonts w:ascii="Times New Roman" w:hAnsi="Times New Roman" w:cs="Times New Roman"/>
          <w:szCs w:val="32"/>
          <w:lang w:eastAsia="zh-CN"/>
        </w:rPr>
        <w:t>==============================================</w:t>
      </w:r>
    </w:p>
    <w:p w14:paraId="59CD48A1" w14:textId="649F9BCC" w:rsidR="00B452AF" w:rsidRPr="00C6680C" w:rsidRDefault="00000000" w:rsidP="003B0BB3">
      <w:pPr>
        <w:spacing w:after="0" w:line="240" w:lineRule="auto"/>
        <w:jc w:val="center"/>
        <w:rPr>
          <w:rFonts w:ascii="Times New Roman" w:hAnsi="Times New Roman" w:cs="Times New Roman"/>
          <w:szCs w:val="32"/>
          <w:lang w:eastAsia="zh-CN"/>
        </w:rPr>
      </w:pPr>
      <w:r w:rsidRPr="00C6680C">
        <w:rPr>
          <w:rFonts w:ascii="Times New Roman" w:hAnsi="Times New Roman" w:cs="Times New Roman"/>
          <w:szCs w:val="32"/>
          <w:lang w:eastAsia="zh-CN"/>
        </w:rPr>
        <w:t>AI</w:t>
      </w:r>
      <w:r w:rsidR="00DF6FBD" w:rsidRPr="00C6680C">
        <w:rPr>
          <w:rFonts w:ascii="Times New Roman" w:hAnsi="Times New Roman" w:cs="Times New Roman"/>
          <w:szCs w:val="32"/>
          <w:lang w:eastAsia="zh-CN"/>
        </w:rPr>
        <w:t xml:space="preserve"> </w:t>
      </w:r>
      <w:r w:rsidR="00C6680C" w:rsidRPr="00C6680C">
        <w:rPr>
          <w:rFonts w:ascii="Times New Roman" w:hAnsi="Times New Roman" w:cs="Times New Roman"/>
          <w:szCs w:val="32"/>
          <w:lang w:eastAsia="zh-CN"/>
        </w:rPr>
        <w:t>Report</w:t>
      </w:r>
    </w:p>
    <w:p w14:paraId="33683450" w14:textId="0A8570EC" w:rsidR="00B452AF" w:rsidRPr="00C6680C" w:rsidRDefault="00000000" w:rsidP="003B0BB3">
      <w:pPr>
        <w:spacing w:after="0" w:line="240" w:lineRule="auto"/>
        <w:jc w:val="center"/>
        <w:rPr>
          <w:rFonts w:ascii="Times New Roman" w:hAnsi="Times New Roman" w:cs="Times New Roman"/>
          <w:szCs w:val="32"/>
          <w:lang w:eastAsia="zh-CN"/>
        </w:rPr>
      </w:pPr>
      <w:r w:rsidRPr="00C6680C">
        <w:rPr>
          <w:rFonts w:ascii="Times New Roman" w:hAnsi="Times New Roman" w:cs="Times New Roman"/>
          <w:szCs w:val="32"/>
          <w:lang w:eastAsia="zh-CN"/>
        </w:rPr>
        <w:t xml:space="preserve">==============================================</w:t>
      </w:r>
    </w:p>
    <w:p w14:paraId="0855F90B" w14:textId="77777777" w:rsidR="009776AA" w:rsidRPr="009776AA" w:rsidRDefault="009776AA" w:rsidP="009776AA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9776AA">
        <w:rPr>
          <w:rFonts w:ascii="Times New Roman" w:hAnsi="Times New Roman" w:cs="Times New Roman"/>
          <w:szCs w:val="32"/>
        </w:rPr>
        <w:t xml:space="preserve">NAME</w:t>
      </w:r>
    </w:p>
    <w:p w14:paraId="653FD178" w14:textId="77777777" w:rsidR="009776AA" w:rsidRPr="009776AA" w:rsidRDefault="009776AA" w:rsidP="009776AA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9776AA">
        <w:rPr>
          <w:rFonts w:ascii="Times New Roman" w:hAnsi="Times New Roman" w:cs="Times New Roman"/>
          <w:szCs w:val="32"/>
        </w:rPr>
        <w:t xml:space="preserve">14 NOV 2024</w:t>
      </w:r>
    </w:p>
    <w:p w14:paraId="5C53C474" w14:textId="77777777" w:rsidR="009776AA" w:rsidRPr="009776AA" w:rsidRDefault="009776AA" w:rsidP="009776AA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9776AA">
        <w:rPr>
          <w:rFonts w:ascii="Times New Roman" w:hAnsi="Times New Roman" w:cs="Times New Roman"/>
          <w:szCs w:val="32"/>
        </w:rPr>
        <w:t xml:space="preserve">FEMALE</w:t>
      </w:r>
    </w:p>
    <w:p w14:paraId="14A48A82" w14:textId="77777777" w:rsidR="009776AA" w:rsidRPr="009776AA" w:rsidRDefault="009776AA" w:rsidP="009776AA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9776AA">
        <w:rPr>
          <w:rFonts w:ascii="Times New Roman" w:hAnsi="Times New Roman" w:cs="Times New Roman"/>
          <w:szCs w:val="32"/>
        </w:rPr>
        <w:t xml:space="preserve">AGE: 31 YRS</w:t>
      </w:r>
    </w:p>
    <w:p w14:paraId="07625414" w14:textId="77777777" w:rsidR="009776AA" w:rsidRPr="009776AA" w:rsidRDefault="009776AA" w:rsidP="009776AA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9776AA">
        <w:rPr>
          <w:rFonts w:ascii="Times New Roman" w:hAnsi="Times New Roman" w:cs="Times New Roman"/>
          <w:szCs w:val="32"/>
        </w:rPr>
        <w:t xml:space="preserve">REF.BY: UHID NO: 62576/</w:t>
      </w:r>
    </w:p>
    <w:p w14:paraId="6240353E" w14:textId="77777777" w:rsidR="009776AA" w:rsidRPr="009776AA" w:rsidRDefault="009776AA" w:rsidP="009776AA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9776AA">
        <w:rPr>
          <w:rFonts w:ascii="Times New Roman" w:hAnsi="Times New Roman" w:cs="Times New Roman"/>
          <w:szCs w:val="32"/>
        </w:rPr>
        <w:t xml:space="preserve">UHID NO: 62576</w:t>
      </w:r>
    </w:p>
    <w:p w14:paraId="54476B48" w14:textId="77777777" w:rsidR="009776AA" w:rsidRPr="009776AA" w:rsidRDefault="009776AA" w:rsidP="009776AA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9776AA">
        <w:rPr>
          <w:rFonts w:ascii="Times New Roman" w:hAnsi="Times New Roman" w:cs="Times New Roman"/>
          <w:szCs w:val="32"/>
        </w:rPr>
        <w:t xml:space="preserve">Examination Type: OP D EXAMINATION</w:t>
      </w:r>
    </w:p>
    <w:p w14:paraId="52EB883D" w14:textId="77777777" w:rsidR="009776AA" w:rsidRPr="009776AA" w:rsidRDefault="009776AA" w:rsidP="009776AA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9776AA">
        <w:rPr>
          <w:rFonts w:ascii="Times New Roman" w:hAnsi="Times New Roman" w:cs="Times New Roman"/>
          <w:szCs w:val="32"/>
        </w:rPr>
        <w:t xml:space="preserve">Examined Area: GRAV ID UTERUS</w:t>
      </w:r>
    </w:p>
    <w:p w14:paraId="30D67942" w14:textId="77777777" w:rsidR="009776AA" w:rsidRPr="009776AA" w:rsidRDefault="009776AA" w:rsidP="009776AA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9776AA">
        <w:rPr>
          <w:rFonts w:ascii="Times New Roman" w:hAnsi="Times New Roman" w:cs="Times New Roman"/>
          <w:szCs w:val="32"/>
        </w:rPr>
        <w:t xml:space="preserve">Device Model: None</w:t>
      </w:r>
    </w:p>
    <w:p w14:paraId="2EF69E70" w14:textId="77777777" w:rsidR="009776AA" w:rsidRPr="009776AA" w:rsidRDefault="009776AA" w:rsidP="009776AA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9776AA">
        <w:rPr>
          <w:rFonts w:ascii="Times New Roman" w:hAnsi="Times New Roman" w:cs="Times New Roman"/>
          <w:szCs w:val="32"/>
        </w:rPr>
        <w:t xml:space="preserve">Findings: The grav id uterus show' s smooth walled gestation al sac.  A yolk sac is seen. Foetal pole is not seen yet.  Decidual reaction seen.  No. membrane separation is seen.</w:t>
      </w:r>
    </w:p>
    <w:p w14:paraId="4628F0C6" w14:textId="77777777" w:rsidR="009776AA" w:rsidRPr="009776AA" w:rsidRDefault="009776AA" w:rsidP="009776AA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9776AA">
        <w:rPr>
          <w:rFonts w:ascii="Times New Roman" w:hAnsi="Times New Roman" w:cs="Times New Roman"/>
          <w:szCs w:val="32"/>
        </w:rPr>
        <w:t xml:space="preserve">Diagnosis: Early intra uterine pregnancy of age- 5 w ks 5 days</w:t>
      </w:r>
    </w:p>
    <w:p w14:paraId="09698DF7" w14:textId="77777777" w:rsidR="009776AA" w:rsidRDefault="009776AA" w:rsidP="009776AA">
      <w:pPr>
        <w:spacing w:after="0" w:line="240" w:lineRule="auto"/>
        <w:rPr>
          <w:rFonts w:ascii="Times New Roman" w:hAnsi="Times New Roman" w:cs="Times New Roman"/>
          <w:szCs w:val="32"/>
          <w:lang w:eastAsia="zh-CN"/>
        </w:rPr>
      </w:pPr>
      <w:r w:rsidRPr="009776AA">
        <w:rPr>
          <w:rFonts w:ascii="Times New Roman" w:hAnsi="Times New Roman" w:cs="Times New Roman"/>
          <w:szCs w:val="32"/>
        </w:rPr>
        <w:t xml:space="preserve">Comments: Comments: Early intra uterine pregnancy of age- 5 w ks 5 days</w:t>
      </w:r>
    </w:p>
    <w:p w14:paraId="44D19314" w14:textId="29DFCA88" w:rsidR="00C6680C" w:rsidRPr="00C6680C" w:rsidRDefault="00000000" w:rsidP="009776AA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C6680C">
        <w:rPr>
          <w:rFonts w:ascii="Times New Roman" w:hAnsi="Times New Roman" w:cs="Times New Roman"/>
          <w:szCs w:val="32"/>
        </w:rPr>
        <w:t>==============================================</w:t>
      </w:r>
    </w:p>
    <w:sectPr w:rsidR="00C6680C" w:rsidRPr="00C6680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3480563">
    <w:abstractNumId w:val="8"/>
  </w:num>
  <w:num w:numId="2" w16cid:durableId="1714887000">
    <w:abstractNumId w:val="6"/>
  </w:num>
  <w:num w:numId="3" w16cid:durableId="1814519510">
    <w:abstractNumId w:val="5"/>
  </w:num>
  <w:num w:numId="4" w16cid:durableId="677541273">
    <w:abstractNumId w:val="4"/>
  </w:num>
  <w:num w:numId="5" w16cid:durableId="1676685614">
    <w:abstractNumId w:val="7"/>
  </w:num>
  <w:num w:numId="6" w16cid:durableId="1643268489">
    <w:abstractNumId w:val="3"/>
  </w:num>
  <w:num w:numId="7" w16cid:durableId="471606170">
    <w:abstractNumId w:val="2"/>
  </w:num>
  <w:num w:numId="8" w16cid:durableId="1856379418">
    <w:abstractNumId w:val="1"/>
  </w:num>
  <w:num w:numId="9" w16cid:durableId="1284578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doNotDisplayPageBoundaries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52EA"/>
    <w:rsid w:val="0015074B"/>
    <w:rsid w:val="0029639D"/>
    <w:rsid w:val="00326F90"/>
    <w:rsid w:val="00371591"/>
    <w:rsid w:val="003B0BB3"/>
    <w:rsid w:val="004F0C96"/>
    <w:rsid w:val="009776AA"/>
    <w:rsid w:val="009D0448"/>
    <w:rsid w:val="00AA1D8D"/>
    <w:rsid w:val="00B452AF"/>
    <w:rsid w:val="00B47730"/>
    <w:rsid w:val="00BE5E15"/>
    <w:rsid w:val="00C422F4"/>
    <w:rsid w:val="00C6680C"/>
    <w:rsid w:val="00CB0664"/>
    <w:rsid w:val="00D51FE8"/>
    <w:rsid w:val="00DB2316"/>
    <w:rsid w:val="00DF6FBD"/>
    <w:rsid w:val="00E6415D"/>
    <w:rsid w:val="00FC242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DCFE8C"/>
  <w14:defaultImageDpi w14:val="300"/>
  <w15:docId w15:val="{3A945C96-E57E-1744-B0A9-45188E58D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1">
    <w:name w:val="p1"/>
    <w:basedOn w:val="Normal"/>
    <w:rsid w:val="00DF6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82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Yaxuan Zhang</cp:lastModifiedBy>
  <cp:revision>9</cp:revision>
  <dcterms:created xsi:type="dcterms:W3CDTF">2013-12-23T23:15:00Z</dcterms:created>
  <dcterms:modified xsi:type="dcterms:W3CDTF">2025-03-17T02:42:00Z</dcterms:modified>
  <cp:category/>
  <dc:identifier/>
  <dc:language/>
</cp:coreProperties>
</file>