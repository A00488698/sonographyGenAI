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>
        <w:t>AI Report</w:t>
      </w:r>
    </w:p>
    <w:p w14:paraId="33683450" w14:textId="0A8570E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>
        <w:t>==============================================</w:t>
      </w:r>
    </w:p>
    <w:p w14:paraId="107F9212" w14:textId="5423448F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>
        <w:t>NAME{patient_name}</w:t>
      </w:r>
    </w:p>
    <w:p w14:paraId="32AA4C3A" w14:textId="35301417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t>DATE{examination_date}</w:t>
      </w:r>
    </w:p>
    <w:p w14:paraId="54FBF1A5" w14:textId="77777777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>
        <w:t>SEX{sex}</w:t>
        <w:tab/>
      </w:r>
    </w:p>
    <w:p w14:paraId="4A3B0A49" w14:textId="4BA00566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t>AGE: {age}</w:t>
      </w:r>
    </w:p>
    <w:p w14:paraId="016E5297" w14:textId="006314D2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>
        <w:t>REF. BY{refby}</w:t>
      </w:r>
    </w:p>
    <w:p w14:paraId="11FB3E4E" w14:textId="77777777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>
        <w:t>UHID NO: {uhidno}</w:t>
      </w:r>
    </w:p>
    <w:p w14:paraId="26E98561" w14:textId="6E91E22B" w:rsidR="00B452AF" w:rsidRPr="003B0BB3" w:rsidRDefault="00DF6FBD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t>Examination Type{examination_type}</w:t>
      </w:r>
    </w:p>
    <w:p w14:paraId="67AE97D4" w14:textId="6D9E6F6C" w:rsidR="00B452AF" w:rsidRPr="003B0BB3" w:rsidRDefault="00DF6FBD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t>Examined Area{examined_area}</w:t>
      </w:r>
    </w:p>
    <w:p w14:paraId="78C17709" w14:textId="000889D0" w:rsidR="00B452AF" w:rsidRPr="003B0BB3" w:rsidRDefault="00DF6FBD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t>Device Model{device_model}</w:t>
        <w:br/>
        <w:t>Findings:{imaging_findings}</w:t>
        <w:br/>
        <w:t>Diagnosis:{diagnosis_summary}</w:t>
        <w:br/>
        <w:t>Comments:{Comment}</w:t>
      </w:r>
    </w:p>
    <w:p w14:paraId="44D19314" w14:textId="51748A45" w:rsidR="00C6680C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</w:rPr>
      </w:pPr>
      <w: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5074B"/>
    <w:rsid w:val="0029639D"/>
    <w:rsid w:val="00326F90"/>
    <w:rsid w:val="003B0BB3"/>
    <w:rsid w:val="004F0C96"/>
    <w:rsid w:val="00AA1D8D"/>
    <w:rsid w:val="00B452AF"/>
    <w:rsid w:val="00B47730"/>
    <w:rsid w:val="00BE5E15"/>
    <w:rsid w:val="00C422F4"/>
    <w:rsid w:val="00C6680C"/>
    <w:rsid w:val="00CB0664"/>
    <w:rsid w:val="00DF6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5</cp:revision>
  <dcterms:created xsi:type="dcterms:W3CDTF">2013-12-23T23:15:00Z</dcterms:created>
  <dcterms:modified xsi:type="dcterms:W3CDTF">2025-03-16T18:42:00Z</dcterms:modified>
  <cp:category/>
</cp:coreProperties>
</file>