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C6680C">
      <w:pPr>
        <w:spacing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C6680C">
      <w:pPr>
        <w:spacing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33683450" w14:textId="0A8570EC" w:rsidR="00B452AF" w:rsidRPr="00C6680C" w:rsidRDefault="00000000" w:rsidP="00C6680C">
      <w:pPr>
        <w:spacing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B452AF" w:rsidRPr="00C6680C" w14:paraId="04CEB7E9" w14:textId="77777777">
        <w:tc>
          <w:tcPr>
            <w:tcW w:w="4153" w:type="dxa"/>
          </w:tcPr>
          <w:p w14:paraId="3FABA326" w14:textId="53C95CFE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  <w:lang w:eastAsia="zh-CN"/>
              </w:rPr>
              <w:t>NAME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：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{name}</w:t>
            </w:r>
          </w:p>
        </w:tc>
        <w:tc>
          <w:tcPr>
            <w:tcW w:w="4153" w:type="dxa"/>
          </w:tcPr>
          <w:p w14:paraId="369ECA96" w14:textId="089558D1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  <w:lang w:eastAsia="zh-CN"/>
              </w:rPr>
              <w:t>DATE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：</w:t>
            </w:r>
            <w:r w:rsidRPr="00C6680C">
              <w:rPr>
                <w:rFonts w:ascii="Times New Roman" w:hAnsi="Times New Roman" w:cs="Times New Roman"/>
                <w:color w:val="404040"/>
                <w:szCs w:val="32"/>
                <w:shd w:val="clear" w:color="auto" w:fill="ECECEC"/>
              </w:rPr>
              <w:t>{</w:t>
            </w:r>
            <w:proofErr w:type="spellStart"/>
            <w:r w:rsidRPr="00C6680C">
              <w:rPr>
                <w:rFonts w:ascii="Times New Roman" w:hAnsi="Times New Roman" w:cs="Times New Roman"/>
                <w:color w:val="404040"/>
                <w:szCs w:val="32"/>
                <w:shd w:val="clear" w:color="auto" w:fill="ECECEC"/>
              </w:rPr>
              <w:t>examination_date</w:t>
            </w:r>
            <w:proofErr w:type="spellEnd"/>
            <w:r w:rsidRPr="00C6680C">
              <w:rPr>
                <w:rFonts w:ascii="Times New Roman" w:hAnsi="Times New Roman" w:cs="Times New Roman"/>
                <w:color w:val="404040"/>
                <w:szCs w:val="32"/>
                <w:shd w:val="clear" w:color="auto" w:fill="ECECEC"/>
              </w:rPr>
              <w:t>}</w:t>
            </w:r>
          </w:p>
        </w:tc>
      </w:tr>
      <w:tr w:rsidR="00B452AF" w:rsidRPr="00C6680C" w14:paraId="75FAC784" w14:textId="77777777">
        <w:tc>
          <w:tcPr>
            <w:tcW w:w="4153" w:type="dxa"/>
          </w:tcPr>
          <w:p w14:paraId="097209D7" w14:textId="398D5FEB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  <w:lang w:eastAsia="zh-CN"/>
              </w:rPr>
              <w:t>SEX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：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</w:t>
            </w:r>
            <w:r w:rsidRPr="00C6680C">
              <w:rPr>
                <w:rFonts w:ascii="Times New Roman" w:hAnsi="Times New Roman" w:cs="Times New Roman"/>
                <w:szCs w:val="32"/>
              </w:rPr>
              <w:t>sex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4153" w:type="dxa"/>
          </w:tcPr>
          <w:p w14:paraId="76F02650" w14:textId="791D8EDE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eastAsia="Microsoft YaHei" w:hAnsi="Times New Roman" w:cs="Times New Roman"/>
                <w:szCs w:val="32"/>
              </w:rPr>
              <w:t>AGE:</w:t>
            </w:r>
            <w:r w:rsidRPr="00C6680C">
              <w:rPr>
                <w:rFonts w:ascii="Times New Roman" w:eastAsia="Microsoft YaHei" w:hAnsi="Times New Roman" w:cs="Times New Roman"/>
                <w:szCs w:val="32"/>
              </w:rPr>
              <w:t xml:space="preserve"> 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</w:t>
            </w:r>
            <w:r w:rsidRPr="00C6680C">
              <w:rPr>
                <w:rFonts w:ascii="Times New Roman" w:hAnsi="Times New Roman" w:cs="Times New Roman"/>
                <w:szCs w:val="32"/>
              </w:rPr>
              <w:t>age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B452AF" w:rsidRPr="00C6680C" w14:paraId="154DF38E" w14:textId="77777777">
        <w:tc>
          <w:tcPr>
            <w:tcW w:w="4153" w:type="dxa"/>
          </w:tcPr>
          <w:p w14:paraId="30C507EB" w14:textId="5768114D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</w:rPr>
              <w:t>REF. BY</w:t>
            </w:r>
            <w:r w:rsidRPr="00C6680C">
              <w:rPr>
                <w:rFonts w:ascii="Times New Roman" w:hAnsi="Times New Roman" w:cs="Times New Roman"/>
                <w:szCs w:val="32"/>
              </w:rPr>
              <w:t xml:space="preserve">: 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C6680C">
              <w:rPr>
                <w:rFonts w:ascii="Times New Roman" w:hAnsi="Times New Roman" w:cs="Times New Roman"/>
                <w:szCs w:val="32"/>
              </w:rPr>
              <w:t>refby</w:t>
            </w:r>
            <w:proofErr w:type="spellEnd"/>
            <w:r w:rsidR="00000000" w:rsidRPr="00C6680C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4153" w:type="dxa"/>
          </w:tcPr>
          <w:p w14:paraId="11CD8AAE" w14:textId="56C78466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</w:rPr>
              <w:t>UHID NO:</w:t>
            </w:r>
            <w:r w:rsidRPr="00C6680C">
              <w:rPr>
                <w:rFonts w:ascii="Times New Roman" w:hAnsi="Times New Roman" w:cs="Times New Roman"/>
                <w:szCs w:val="32"/>
              </w:rPr>
              <w:t xml:space="preserve"> 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C6680C">
              <w:rPr>
                <w:rFonts w:ascii="Times New Roman" w:hAnsi="Times New Roman" w:cs="Times New Roman"/>
                <w:szCs w:val="32"/>
              </w:rPr>
              <w:t>uhidno</w:t>
            </w:r>
            <w:proofErr w:type="spellEnd"/>
            <w:r w:rsidR="00000000" w:rsidRPr="00C6680C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</w:tbl>
    <w:p w14:paraId="5F6F98C6" w14:textId="034DBEF3" w:rsidR="00DF6FBD" w:rsidRPr="00BE5E15" w:rsidRDefault="00000000" w:rsidP="00C6680C">
      <w:pPr>
        <w:spacing w:line="240" w:lineRule="auto"/>
        <w:rPr>
          <w:rFonts w:ascii="Times New Roman" w:eastAsia="Microsoft YaHei" w:hAnsi="Times New Roman" w:cs="Times New Roman"/>
          <w:b/>
          <w:bCs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</w:rPr>
        <w:br/>
      </w:r>
      <w:r w:rsidR="00DF6FBD"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="00DF6FBD" w:rsidRPr="00BE5E15">
        <w:rPr>
          <w:rFonts w:ascii="Times New Roman" w:eastAsia="Microsoft YaHei" w:hAnsi="Times New Roman" w:cs="Times New Roman"/>
          <w:b/>
          <w:bCs/>
          <w:szCs w:val="32"/>
        </w:rPr>
        <w:t>:</w:t>
      </w:r>
    </w:p>
    <w:p w14:paraId="26E98561" w14:textId="56E30CD1" w:rsidR="00B452AF" w:rsidRPr="00C6680C" w:rsidRDefault="00DF6FBD" w:rsidP="00C6680C">
      <w:pPr>
        <w:spacing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eastAsia="Microsoft YaHei" w:hAnsi="Times New Roman" w:cs="Times New Roman"/>
          <w:szCs w:val="32"/>
        </w:rPr>
        <w:t>Examination Type</w:t>
      </w:r>
      <w:r w:rsidR="00000000" w:rsidRPr="00C6680C">
        <w:rPr>
          <w:rFonts w:ascii="Times New Roman" w:hAnsi="Times New Roman" w:cs="Times New Roman"/>
          <w:szCs w:val="32"/>
        </w:rPr>
        <w:t>：</w:t>
      </w:r>
      <w:r w:rsidR="00000000" w:rsidRPr="00C6680C">
        <w:rPr>
          <w:rFonts w:ascii="Times New Roman" w:hAnsi="Times New Roman" w:cs="Times New Roman"/>
          <w:szCs w:val="32"/>
        </w:rPr>
        <w:t>{</w:t>
      </w:r>
      <w:proofErr w:type="spellStart"/>
      <w:r w:rsidR="00000000" w:rsidRPr="00C6680C">
        <w:rPr>
          <w:rFonts w:ascii="Times New Roman" w:hAnsi="Times New Roman" w:cs="Times New Roman"/>
          <w:szCs w:val="32"/>
        </w:rPr>
        <w:t>examination_type</w:t>
      </w:r>
      <w:proofErr w:type="spellEnd"/>
      <w:r w:rsidR="00000000" w:rsidRPr="00C6680C">
        <w:rPr>
          <w:rFonts w:ascii="Times New Roman" w:hAnsi="Times New Roman" w:cs="Times New Roman"/>
          <w:szCs w:val="32"/>
        </w:rPr>
        <w:t>}</w:t>
      </w:r>
    </w:p>
    <w:p w14:paraId="67AE97D4" w14:textId="1B5637DC" w:rsidR="00B452AF" w:rsidRPr="00C6680C" w:rsidRDefault="00DF6FBD" w:rsidP="00C6680C">
      <w:pPr>
        <w:spacing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eastAsia="Microsoft YaHei" w:hAnsi="Times New Roman" w:cs="Times New Roman"/>
          <w:szCs w:val="32"/>
        </w:rPr>
        <w:t>Examined Area</w:t>
      </w:r>
      <w:r w:rsidR="00000000" w:rsidRPr="00C6680C">
        <w:rPr>
          <w:rFonts w:ascii="Times New Roman" w:hAnsi="Times New Roman" w:cs="Times New Roman"/>
          <w:szCs w:val="32"/>
        </w:rPr>
        <w:t>：</w:t>
      </w:r>
      <w:r w:rsidR="00000000" w:rsidRPr="00C6680C">
        <w:rPr>
          <w:rFonts w:ascii="Times New Roman" w:hAnsi="Times New Roman" w:cs="Times New Roman"/>
          <w:szCs w:val="32"/>
        </w:rPr>
        <w:t>{</w:t>
      </w:r>
      <w:proofErr w:type="spellStart"/>
      <w:r w:rsidR="00000000" w:rsidRPr="00C6680C">
        <w:rPr>
          <w:rFonts w:ascii="Times New Roman" w:hAnsi="Times New Roman" w:cs="Times New Roman"/>
          <w:szCs w:val="32"/>
        </w:rPr>
        <w:t>examined_area</w:t>
      </w:r>
      <w:proofErr w:type="spellEnd"/>
      <w:r w:rsidR="00000000" w:rsidRPr="00C6680C">
        <w:rPr>
          <w:rFonts w:ascii="Times New Roman" w:hAnsi="Times New Roman" w:cs="Times New Roman"/>
          <w:szCs w:val="32"/>
        </w:rPr>
        <w:t>}</w:t>
      </w:r>
    </w:p>
    <w:p w14:paraId="300385B2" w14:textId="276111CD" w:rsidR="00B452AF" w:rsidRPr="00C6680C" w:rsidRDefault="00DF6FBD" w:rsidP="00C6680C">
      <w:pPr>
        <w:spacing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eastAsia="Microsoft YaHei" w:hAnsi="Times New Roman" w:cs="Times New Roman"/>
          <w:szCs w:val="32"/>
        </w:rPr>
        <w:t>Device Model</w:t>
      </w:r>
      <w:r w:rsidR="00000000" w:rsidRPr="00C6680C">
        <w:rPr>
          <w:rFonts w:ascii="Times New Roman" w:hAnsi="Times New Roman" w:cs="Times New Roman"/>
          <w:szCs w:val="32"/>
        </w:rPr>
        <w:t>：</w:t>
      </w:r>
      <w:r w:rsidR="00000000" w:rsidRPr="00C6680C">
        <w:rPr>
          <w:rFonts w:ascii="Times New Roman" w:hAnsi="Times New Roman" w:cs="Times New Roman"/>
          <w:szCs w:val="32"/>
        </w:rPr>
        <w:t>{</w:t>
      </w:r>
      <w:proofErr w:type="spellStart"/>
      <w:r w:rsidR="00000000" w:rsidRPr="00C6680C">
        <w:rPr>
          <w:rFonts w:ascii="Times New Roman" w:hAnsi="Times New Roman" w:cs="Times New Roman"/>
          <w:szCs w:val="32"/>
        </w:rPr>
        <w:t>device_model</w:t>
      </w:r>
      <w:proofErr w:type="spellEnd"/>
      <w:r w:rsidR="00000000" w:rsidRPr="00C6680C">
        <w:rPr>
          <w:rFonts w:ascii="Times New Roman" w:hAnsi="Times New Roman" w:cs="Times New Roman"/>
          <w:szCs w:val="32"/>
        </w:rPr>
        <w:t>}</w:t>
      </w:r>
    </w:p>
    <w:p w14:paraId="122CC3CD" w14:textId="58A32074" w:rsidR="00B452AF" w:rsidRPr="00BE5E15" w:rsidRDefault="00000000" w:rsidP="00C6680C">
      <w:pPr>
        <w:spacing w:line="240" w:lineRule="auto"/>
        <w:rPr>
          <w:rFonts w:ascii="Times New Roman" w:hAnsi="Times New Roman" w:cs="Times New Roman"/>
          <w:b/>
          <w:bCs/>
          <w:szCs w:val="32"/>
        </w:rPr>
      </w:pPr>
      <w:r w:rsidRPr="00C6680C">
        <w:rPr>
          <w:rFonts w:ascii="Times New Roman" w:hAnsi="Times New Roman" w:cs="Times New Roman"/>
          <w:szCs w:val="32"/>
        </w:rPr>
        <w:br/>
      </w:r>
      <w:r w:rsidR="00DF6FBD" w:rsidRPr="00BE5E15">
        <w:rPr>
          <w:rFonts w:ascii="Times New Roman" w:hAnsi="Times New Roman" w:cs="Times New Roman"/>
          <w:b/>
          <w:bCs/>
          <w:szCs w:val="32"/>
        </w:rPr>
        <w:t>Findings</w:t>
      </w:r>
      <w:r w:rsidR="00DF6FBD" w:rsidRPr="00BE5E15">
        <w:rPr>
          <w:rFonts w:ascii="Times New Roman" w:hAnsi="Times New Roman" w:cs="Times New Roman"/>
          <w:b/>
          <w:bCs/>
          <w:szCs w:val="32"/>
        </w:rPr>
        <w:t>:</w:t>
      </w:r>
    </w:p>
    <w:p w14:paraId="5A60438C" w14:textId="77777777" w:rsidR="00B452AF" w:rsidRPr="00C6680C" w:rsidRDefault="00000000" w:rsidP="00C6680C">
      <w:pPr>
        <w:spacing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{imaging_findings}</w:t>
      </w:r>
    </w:p>
    <w:p w14:paraId="3A0C34EA" w14:textId="62FC99A4" w:rsidR="00B452AF" w:rsidRPr="00BE5E15" w:rsidRDefault="00000000" w:rsidP="00C6680C">
      <w:pPr>
        <w:spacing w:line="240" w:lineRule="auto"/>
        <w:rPr>
          <w:rFonts w:ascii="Times New Roman" w:hAnsi="Times New Roman" w:cs="Times New Roman"/>
          <w:b/>
          <w:bCs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</w:rPr>
        <w:br/>
      </w:r>
      <w:r w:rsidR="00C6680C" w:rsidRPr="00BE5E15">
        <w:rPr>
          <w:rFonts w:ascii="Times New Roman" w:hAnsi="Times New Roman" w:cs="Times New Roman"/>
          <w:b/>
          <w:bCs/>
          <w:szCs w:val="32"/>
        </w:rPr>
        <w:t>D</w:t>
      </w:r>
      <w:r w:rsidR="00C6680C" w:rsidRPr="00BE5E15">
        <w:rPr>
          <w:rFonts w:ascii="Times New Roman" w:hAnsi="Times New Roman" w:cs="Times New Roman"/>
          <w:b/>
          <w:bCs/>
          <w:szCs w:val="32"/>
        </w:rPr>
        <w:t>iagnosis</w:t>
      </w:r>
      <w:r w:rsidR="00C6680C" w:rsidRPr="00BE5E15">
        <w:rPr>
          <w:rFonts w:ascii="Times New Roman" w:hAnsi="Times New Roman" w:cs="Times New Roman"/>
          <w:b/>
          <w:bCs/>
          <w:szCs w:val="32"/>
          <w:lang w:eastAsia="zh-CN"/>
        </w:rPr>
        <w:t>:</w:t>
      </w:r>
    </w:p>
    <w:p w14:paraId="0156D3CC" w14:textId="77777777" w:rsidR="00B452AF" w:rsidRPr="00C6680C" w:rsidRDefault="00000000" w:rsidP="00C6680C">
      <w:pPr>
        <w:spacing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{</w:t>
      </w:r>
      <w:proofErr w:type="spellStart"/>
      <w:r w:rsidRPr="00C6680C">
        <w:rPr>
          <w:rFonts w:ascii="Times New Roman" w:hAnsi="Times New Roman" w:cs="Times New Roman"/>
          <w:szCs w:val="32"/>
        </w:rPr>
        <w:t>diagnosis_summary</w:t>
      </w:r>
      <w:proofErr w:type="spellEnd"/>
      <w:r w:rsidRPr="00C6680C">
        <w:rPr>
          <w:rFonts w:ascii="Times New Roman" w:hAnsi="Times New Roman" w:cs="Times New Roman"/>
          <w:szCs w:val="32"/>
        </w:rPr>
        <w:t>}</w:t>
      </w:r>
    </w:p>
    <w:p w14:paraId="7B07E3F7" w14:textId="1E098692" w:rsidR="00B452AF" w:rsidRPr="00BE5E15" w:rsidRDefault="00000000" w:rsidP="00C6680C">
      <w:pPr>
        <w:spacing w:line="240" w:lineRule="auto"/>
        <w:rPr>
          <w:rFonts w:ascii="Times New Roman" w:hAnsi="Times New Roman" w:cs="Times New Roman"/>
          <w:b/>
          <w:bCs/>
          <w:szCs w:val="32"/>
        </w:rPr>
      </w:pPr>
      <w:r w:rsidRPr="00C6680C">
        <w:rPr>
          <w:rFonts w:ascii="Times New Roman" w:hAnsi="Times New Roman" w:cs="Times New Roman"/>
          <w:szCs w:val="32"/>
        </w:rPr>
        <w:br/>
      </w:r>
      <w:r w:rsidR="00DF6FBD" w:rsidRPr="00BE5E15">
        <w:rPr>
          <w:rFonts w:ascii="Times New Roman" w:hAnsi="Times New Roman" w:cs="Times New Roman"/>
          <w:b/>
          <w:bCs/>
          <w:szCs w:val="32"/>
        </w:rPr>
        <w:t>Comments</w:t>
      </w:r>
      <w:r w:rsidR="00DF6FBD" w:rsidRPr="00BE5E15">
        <w:rPr>
          <w:rFonts w:ascii="Times New Roman" w:hAnsi="Times New Roman" w:cs="Times New Roman"/>
          <w:b/>
          <w:bCs/>
          <w:szCs w:val="32"/>
        </w:rPr>
        <w:t>:</w:t>
      </w:r>
    </w:p>
    <w:p w14:paraId="78C17709" w14:textId="63732A81" w:rsidR="00B452AF" w:rsidRPr="00C6680C" w:rsidRDefault="00DF6FBD" w:rsidP="00C6680C">
      <w:pPr>
        <w:pStyle w:val="p1"/>
        <w:rPr>
          <w:sz w:val="32"/>
          <w:szCs w:val="32"/>
        </w:rPr>
      </w:pPr>
      <w:r w:rsidRPr="00C6680C">
        <w:rPr>
          <w:sz w:val="32"/>
          <w:szCs w:val="32"/>
        </w:rPr>
        <w:t>•</w:t>
      </w:r>
      <w:r w:rsidRPr="00C6680C">
        <w:rPr>
          <w:sz w:val="32"/>
          <w:szCs w:val="32"/>
        </w:rPr>
        <w:t xml:space="preserve"> </w:t>
      </w:r>
      <w:r w:rsidR="00000000" w:rsidRPr="00C6680C">
        <w:rPr>
          <w:sz w:val="32"/>
          <w:szCs w:val="32"/>
        </w:rPr>
        <w:t>{</w:t>
      </w:r>
      <w:r w:rsidRPr="00C6680C">
        <w:rPr>
          <w:sz w:val="32"/>
          <w:szCs w:val="32"/>
          <w:lang w:val="en-US"/>
        </w:rPr>
        <w:t>Comment</w:t>
      </w:r>
      <w:r w:rsidR="00000000" w:rsidRPr="00C6680C">
        <w:rPr>
          <w:sz w:val="32"/>
          <w:szCs w:val="32"/>
        </w:rPr>
        <w:t>}</w:t>
      </w:r>
    </w:p>
    <w:p w14:paraId="44D19314" w14:textId="51748A45" w:rsidR="00C6680C" w:rsidRPr="00C6680C" w:rsidRDefault="00000000" w:rsidP="00C6680C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5074B"/>
    <w:rsid w:val="0029639D"/>
    <w:rsid w:val="00326F90"/>
    <w:rsid w:val="00AA1D8D"/>
    <w:rsid w:val="00B452AF"/>
    <w:rsid w:val="00B47730"/>
    <w:rsid w:val="00BE5E15"/>
    <w:rsid w:val="00C6680C"/>
    <w:rsid w:val="00CB0664"/>
    <w:rsid w:val="00DF6F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3</cp:revision>
  <dcterms:created xsi:type="dcterms:W3CDTF">2013-12-23T23:15:00Z</dcterms:created>
  <dcterms:modified xsi:type="dcterms:W3CDTF">2025-03-15T18:34:00Z</dcterms:modified>
  <cp:category/>
</cp:coreProperties>
</file>