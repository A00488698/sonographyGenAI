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5DF1D" w14:textId="6CCF49A1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==============================================</w:t>
      </w:r>
    </w:p>
    <w:p w14:paraId="59CD48A1" w14:textId="649F9BC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>AI</w:t>
      </w:r>
      <w:r w:rsidR="00DF6FBD" w:rsidRPr="00C6680C">
        <w:rPr>
          <w:rFonts w:ascii="Times New Roman" w:hAnsi="Times New Roman" w:cs="Times New Roman"/>
          <w:szCs w:val="32"/>
          <w:lang w:eastAsia="zh-CN"/>
        </w:rPr>
        <w:t xml:space="preserve"> </w:t>
      </w:r>
      <w:r w:rsidR="00C6680C" w:rsidRPr="00C6680C">
        <w:rPr>
          <w:rFonts w:ascii="Times New Roman" w:hAnsi="Times New Roman" w:cs="Times New Roman"/>
          <w:szCs w:val="32"/>
          <w:lang w:eastAsia="zh-CN"/>
        </w:rPr>
        <w:t>Report</w:t>
      </w:r>
    </w:p>
    <w:p w14:paraId="33683450" w14:textId="0A8570EC" w:rsidR="00B452AF" w:rsidRPr="00C6680C" w:rsidRDefault="00000000" w:rsidP="003B0BB3">
      <w:pPr>
        <w:spacing w:after="0" w:line="240" w:lineRule="auto"/>
        <w:jc w:val="center"/>
        <w:rPr>
          <w:rFonts w:ascii="Times New Roman" w:hAnsi="Times New Roman" w:cs="Times New Roman"/>
          <w:szCs w:val="32"/>
          <w:lang w:eastAsia="zh-CN"/>
        </w:rPr>
      </w:pPr>
      <w:r w:rsidRPr="00C6680C">
        <w:rPr>
          <w:rFonts w:ascii="Times New Roman" w:hAnsi="Times New Roman" w:cs="Times New Roman"/>
          <w:szCs w:val="32"/>
          <w:lang w:eastAsia="zh-CN"/>
        </w:rPr>
        <w:t xml:space="preserve">==============================================</w:t>
      </w:r>
    </w:p>
    <w:p w14:paraId="6A92CA09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1C5DA5D2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4FAF2801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0D9E897B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AGE: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160CE25E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REF.BY: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0754E9D9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UHID NO: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5F9BD810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Examination Type: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78BCBA6C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Examined Area: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7B48AE8D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Device Model: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2E5D5807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Findings: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4E06C14F" w14:textId="77777777" w:rsidR="009D0448" w:rsidRP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9D0448">
        <w:rPr>
          <w:rFonts w:ascii="Times New Roman" w:hAnsi="Times New Roman" w:cs="Times New Roman"/>
          <w:szCs w:val="32"/>
        </w:rPr>
        <w:t xml:space="preserve">Diagnosis: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>unknown</w:t>
      </w:r>
    </w:p>
    <w:p w14:paraId="47BE10CE" w14:textId="77777777" w:rsidR="009D0448" w:rsidRDefault="009D0448" w:rsidP="009D0448">
      <w:pPr>
        <w:spacing w:after="0" w:line="240" w:lineRule="auto"/>
        <w:rPr>
          <w:rFonts w:ascii="Times New Roman" w:hAnsi="Times New Roman" w:cs="Times New Roman"/>
          <w:szCs w:val="32"/>
          <w:lang w:eastAsia="zh-CN"/>
        </w:rPr>
      </w:pPr>
      <w:r w:rsidRPr="009D0448">
        <w:rPr>
          <w:rFonts w:ascii="Times New Roman" w:hAnsi="Times New Roman" w:cs="Times New Roman"/>
          <w:szCs w:val="32"/>
        </w:rPr>
        <w:t>Comments:</w:t>
      </w:r>
      <w:r>
        <w:rPr>
          <w:rFonts w:ascii="Times New Roman" w:hAnsi="Times New Roman" w:cs="Times New Roman" w:hint="eastAsia"/>
          <w:szCs w:val="32"/>
          <w:lang w:eastAsia="zh-CN"/>
        </w:rPr>
        <w:t xml:space="preserve"> </w:t>
      </w:r>
      <w:proofErr w:type="gramStart"/>
      <w:r w:rsidRPr="009D0448">
        <w:rPr>
          <w:rFonts w:ascii="Times New Roman" w:hAnsi="Times New Roman" w:cs="Times New Roman"/>
          <w:szCs w:val="32"/>
        </w:rPr>
        <w:t xml:space="preserve"/>
      </w:r>
    </w:p>
    <w:p w14:paraId="44D19314" w14:textId="1AD71144" w:rsidR="00C6680C" w:rsidRPr="00C6680C" w:rsidRDefault="00000000" w:rsidP="009D0448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C6680C">
        <w:rPr>
          <w:rFonts w:ascii="Times New Roman" w:hAnsi="Times New Roman" w:cs="Times New Roman"/>
          <w:szCs w:val="32"/>
        </w:rPr>
        <w:t>==============================================</w:t>
      </w:r>
    </w:p>
    <w:sectPr w:rsidR="00C6680C" w:rsidRPr="00C6680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480563">
    <w:abstractNumId w:val="8"/>
  </w:num>
  <w:num w:numId="2" w16cid:durableId="1714887000">
    <w:abstractNumId w:val="6"/>
  </w:num>
  <w:num w:numId="3" w16cid:durableId="1814519510">
    <w:abstractNumId w:val="5"/>
  </w:num>
  <w:num w:numId="4" w16cid:durableId="677541273">
    <w:abstractNumId w:val="4"/>
  </w:num>
  <w:num w:numId="5" w16cid:durableId="1676685614">
    <w:abstractNumId w:val="7"/>
  </w:num>
  <w:num w:numId="6" w16cid:durableId="1643268489">
    <w:abstractNumId w:val="3"/>
  </w:num>
  <w:num w:numId="7" w16cid:durableId="471606170">
    <w:abstractNumId w:val="2"/>
  </w:num>
  <w:num w:numId="8" w16cid:durableId="1856379418">
    <w:abstractNumId w:val="1"/>
  </w:num>
  <w:num w:numId="9" w16cid:durableId="1284578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2EA"/>
    <w:rsid w:val="0015074B"/>
    <w:rsid w:val="0029639D"/>
    <w:rsid w:val="00326F90"/>
    <w:rsid w:val="00371591"/>
    <w:rsid w:val="003B0BB3"/>
    <w:rsid w:val="004F0C96"/>
    <w:rsid w:val="009D0448"/>
    <w:rsid w:val="00AA1D8D"/>
    <w:rsid w:val="00B452AF"/>
    <w:rsid w:val="00B47730"/>
    <w:rsid w:val="00BE5E15"/>
    <w:rsid w:val="00C422F4"/>
    <w:rsid w:val="00C6680C"/>
    <w:rsid w:val="00CB0664"/>
    <w:rsid w:val="00D51FE8"/>
    <w:rsid w:val="00DF6FBD"/>
    <w:rsid w:val="00E6415D"/>
    <w:rsid w:val="00FC2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CFE8C"/>
  <w14:defaultImageDpi w14:val="300"/>
  <w15:docId w15:val="{3A945C96-E57E-1744-B0A9-45188E58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DF6F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Yaxuan Zhang</cp:lastModifiedBy>
  <cp:revision>8</cp:revision>
  <dcterms:created xsi:type="dcterms:W3CDTF">2013-12-23T23:15:00Z</dcterms:created>
  <dcterms:modified xsi:type="dcterms:W3CDTF">2025-03-17T02:40:00Z</dcterms:modified>
  <cp:category/>
  <dc:identifier/>
  <dc:language/>
</cp:coreProperties>
</file>