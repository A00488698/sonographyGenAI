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85DF1D" w14:textId="6CCF49A1" w:rsidR="00B452AF" w:rsidRPr="00C6680C" w:rsidRDefault="00000000" w:rsidP="003B0BB3">
      <w:pPr>
        <w:spacing w:after="0" w:line="240" w:lineRule="auto"/>
        <w:jc w:val="center"/>
        <w:rPr>
          <w:rFonts w:ascii="Times New Roman" w:hAnsi="Times New Roman" w:cs="Times New Roman"/>
          <w:szCs w:val="32"/>
          <w:lang w:eastAsia="zh-CN"/>
        </w:rPr>
      </w:pPr>
      <w:r w:rsidRPr="00C6680C">
        <w:rPr>
          <w:rFonts w:ascii="Times New Roman" w:hAnsi="Times New Roman" w:cs="Times New Roman"/>
          <w:szCs w:val="32"/>
          <w:lang w:eastAsia="zh-CN"/>
        </w:rPr>
        <w:t>==============================================</w:t>
      </w:r>
    </w:p>
    <w:p w14:paraId="59CD48A1" w14:textId="649F9BCC" w:rsidR="00B452AF" w:rsidRPr="00C6680C" w:rsidRDefault="00000000" w:rsidP="003B0BB3">
      <w:pPr>
        <w:spacing w:after="0" w:line="240" w:lineRule="auto"/>
        <w:jc w:val="center"/>
        <w:rPr>
          <w:rFonts w:ascii="Times New Roman" w:hAnsi="Times New Roman" w:cs="Times New Roman"/>
          <w:szCs w:val="32"/>
          <w:lang w:eastAsia="zh-CN"/>
        </w:rPr>
      </w:pPr>
      <w:r w:rsidRPr="00C6680C">
        <w:rPr>
          <w:rFonts w:ascii="Times New Roman" w:hAnsi="Times New Roman" w:cs="Times New Roman"/>
          <w:szCs w:val="32"/>
          <w:lang w:eastAsia="zh-CN"/>
        </w:rPr>
        <w:t>AI</w:t>
      </w:r>
      <w:r w:rsidR="00DF6FBD" w:rsidRPr="00C6680C">
        <w:rPr>
          <w:rFonts w:ascii="Times New Roman" w:hAnsi="Times New Roman" w:cs="Times New Roman"/>
          <w:szCs w:val="32"/>
          <w:lang w:eastAsia="zh-CN"/>
        </w:rPr>
        <w:t xml:space="preserve"> </w:t>
      </w:r>
      <w:r w:rsidR="00C6680C" w:rsidRPr="00C6680C">
        <w:rPr>
          <w:rFonts w:ascii="Times New Roman" w:hAnsi="Times New Roman" w:cs="Times New Roman"/>
          <w:szCs w:val="32"/>
          <w:lang w:eastAsia="zh-CN"/>
        </w:rPr>
        <w:t>Report</w:t>
      </w:r>
    </w:p>
    <w:p w14:paraId="02351862" w14:textId="4AF8B746" w:rsidR="00133B6A" w:rsidRDefault="00000000" w:rsidP="00133B6A">
      <w:pPr>
        <w:spacing w:after="0" w:line="240" w:lineRule="auto"/>
        <w:jc w:val="center"/>
        <w:rPr>
          <w:rFonts w:ascii="Times New Roman" w:hAnsi="Times New Roman" w:cs="Times New Roman"/>
          <w:szCs w:val="32"/>
          <w:lang w:eastAsia="zh-CN"/>
        </w:rPr>
      </w:pPr>
      <w:r w:rsidRPr="00C6680C">
        <w:rPr>
          <w:rFonts w:ascii="Times New Roman" w:hAnsi="Times New Roman" w:cs="Times New Roman"/>
          <w:szCs w:val="32"/>
          <w:lang w:eastAsia="zh-CN"/>
        </w:rPr>
        <w:t>==============================================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133B6A" w14:paraId="5968F7D3" w14:textId="77777777" w:rsidTr="00133B6A">
        <w:tc>
          <w:tcPr>
            <w:tcW w:w="4261" w:type="dxa"/>
          </w:tcPr>
          <w:p w14:paraId="5507BAEA" w14:textId="75FECC83" w:rsidR="00133B6A" w:rsidRDefault="00133B6A" w:rsidP="00133B6A">
            <w:pPr>
              <w:spacing w:line="360" w:lineRule="auto"/>
              <w:rPr>
                <w:rFonts w:ascii="Times New Roman" w:hAnsi="Times New Roman" w:cs="Times New Roman"/>
                <w:szCs w:val="32"/>
              </w:rPr>
            </w:pPr>
            <w:r>
              <w:rPr>
                <w:rFonts w:ascii="Times New Roman" w:hAnsi="Times New Roman" w:cs="Times New Roman" w:hint="eastAsia"/>
                <w:szCs w:val="32"/>
                <w:lang w:eastAsia="zh-CN"/>
              </w:rPr>
              <w:t xml:space="preserve">Name</w:t>
            </w:r>
            <w:r>
              <w:rPr>
                <w:rFonts w:ascii="Times New Roman" w:hAnsi="Times New Roman" w:cs="Times New Roman"/>
                <w:szCs w:val="32"/>
                <w:lang w:eastAsia="zh-CN"/>
              </w:rPr>
              <w:t xml:space="preserve">: </w:t>
            </w:r>
            <w:proofErr w:type="gramStart"/>
            <w:r w:rsidRPr="009776AA">
              <w:rPr>
                <w:rFonts w:ascii="Times New Roman" w:hAnsi="Times New Roman" w:cs="Times New Roman"/>
                <w:szCs w:val="32"/>
              </w:rPr>
              <w:t xml:space="preserve"/>
            </w:r>
          </w:p>
        </w:tc>
        <w:tc>
          <w:tcPr>
            <w:tcW w:w="4261" w:type="dxa"/>
          </w:tcPr>
          <w:p w14:paraId="249A9593" w14:textId="77A5BB70" w:rsidR="00133B6A" w:rsidRDefault="00133B6A" w:rsidP="00133B6A">
            <w:pPr>
              <w:spacing w:line="360" w:lineRule="auto"/>
              <w:rPr>
                <w:rFonts w:ascii="Times New Roman" w:hAnsi="Times New Roman" w:cs="Times New Roman"/>
                <w:szCs w:val="32"/>
              </w:rPr>
            </w:pPr>
            <w:r>
              <w:rPr>
                <w:rFonts w:ascii="Times New Roman" w:hAnsi="Times New Roman" w:cs="Times New Roman"/>
                <w:szCs w:val="32"/>
              </w:rPr>
              <w:t xml:space="preserve">Date: </w:t>
            </w:r>
            <w:proofErr w:type="gramStart"/>
            <w:r w:rsidRPr="009776AA">
              <w:rPr>
                <w:rFonts w:ascii="Times New Roman" w:hAnsi="Times New Roman" w:cs="Times New Roman"/>
                <w:szCs w:val="32"/>
              </w:rPr>
              <w:t xml:space="preserve"/>
            </w:r>
          </w:p>
        </w:tc>
      </w:tr>
      <w:tr w:rsidR="00133B6A" w14:paraId="15A52AA1" w14:textId="77777777" w:rsidTr="00133B6A">
        <w:tc>
          <w:tcPr>
            <w:tcW w:w="4261" w:type="dxa"/>
          </w:tcPr>
          <w:p w14:paraId="2AF8482C" w14:textId="29D89A28" w:rsidR="00133B6A" w:rsidRDefault="00133B6A" w:rsidP="00133B6A">
            <w:pPr>
              <w:spacing w:line="360" w:lineRule="auto"/>
              <w:rPr>
                <w:rFonts w:ascii="Times New Roman" w:hAnsi="Times New Roman" w:cs="Times New Roman"/>
                <w:szCs w:val="32"/>
              </w:rPr>
            </w:pPr>
            <w:r>
              <w:rPr>
                <w:rFonts w:ascii="Times New Roman" w:hAnsi="Times New Roman" w:cs="Times New Roman"/>
                <w:szCs w:val="32"/>
              </w:rPr>
              <w:t xml:space="preserve">Gender: </w:t>
            </w:r>
            <w:proofErr w:type="gramStart"/>
            <w:r w:rsidRPr="009776AA">
              <w:rPr>
                <w:rFonts w:ascii="Times New Roman" w:hAnsi="Times New Roman" w:cs="Times New Roman"/>
                <w:szCs w:val="32"/>
              </w:rPr>
              <w:t xml:space="preserve"/>
            </w:r>
          </w:p>
        </w:tc>
        <w:tc>
          <w:tcPr>
            <w:tcW w:w="4261" w:type="dxa"/>
          </w:tcPr>
          <w:p w14:paraId="11F596C1" w14:textId="568A2BBE" w:rsidR="00133B6A" w:rsidRDefault="00133B6A" w:rsidP="00133B6A">
            <w:pPr>
              <w:spacing w:line="360" w:lineRule="auto"/>
              <w:rPr>
                <w:rFonts w:ascii="Times New Roman" w:hAnsi="Times New Roman" w:cs="Times New Roman"/>
                <w:szCs w:val="32"/>
              </w:rPr>
            </w:pPr>
            <w:r w:rsidRPr="009776AA">
              <w:rPr>
                <w:rFonts w:ascii="Times New Roman" w:hAnsi="Times New Roman" w:cs="Times New Roman"/>
                <w:szCs w:val="32"/>
              </w:rPr>
              <w:t xml:space="preserve">AGE: </w:t>
            </w:r>
            <w:proofErr w:type="gramStart"/>
            <w:r w:rsidRPr="009776AA">
              <w:rPr>
                <w:rFonts w:ascii="Times New Roman" w:hAnsi="Times New Roman" w:cs="Times New Roman"/>
                <w:szCs w:val="32"/>
              </w:rPr>
              <w:t xml:space="preserve"/>
            </w:r>
          </w:p>
        </w:tc>
      </w:tr>
      <w:tr w:rsidR="00133B6A" w14:paraId="76D84AE7" w14:textId="77777777" w:rsidTr="00133B6A">
        <w:tc>
          <w:tcPr>
            <w:tcW w:w="4261" w:type="dxa"/>
          </w:tcPr>
          <w:p w14:paraId="7C612505" w14:textId="0D913BC4" w:rsidR="00133B6A" w:rsidRDefault="00133B6A" w:rsidP="00133B6A">
            <w:pPr>
              <w:spacing w:line="360" w:lineRule="auto"/>
              <w:rPr>
                <w:rFonts w:ascii="Times New Roman" w:hAnsi="Times New Roman" w:cs="Times New Roman"/>
                <w:szCs w:val="32"/>
              </w:rPr>
            </w:pPr>
            <w:r w:rsidRPr="009776AA">
              <w:rPr>
                <w:rFonts w:ascii="Times New Roman" w:hAnsi="Times New Roman" w:cs="Times New Roman"/>
                <w:szCs w:val="32"/>
              </w:rPr>
              <w:t xml:space="preserve">REF.BY: </w:t>
            </w:r>
            <w:proofErr w:type="gramStart"/>
            <w:r w:rsidRPr="009776AA">
              <w:rPr>
                <w:rFonts w:ascii="Times New Roman" w:hAnsi="Times New Roman" w:cs="Times New Roman"/>
                <w:szCs w:val="32"/>
              </w:rPr>
              <w:t xml:space="preserve"/>
            </w:r>
          </w:p>
        </w:tc>
        <w:tc>
          <w:tcPr>
            <w:tcW w:w="4261" w:type="dxa"/>
          </w:tcPr>
          <w:p w14:paraId="35D63C69" w14:textId="62CC443C" w:rsidR="00133B6A" w:rsidRDefault="00133B6A" w:rsidP="00133B6A">
            <w:pPr>
              <w:spacing w:line="360" w:lineRule="auto"/>
              <w:rPr>
                <w:rFonts w:ascii="Times New Roman" w:hAnsi="Times New Roman" w:cs="Times New Roman"/>
                <w:szCs w:val="32"/>
              </w:rPr>
            </w:pPr>
            <w:r w:rsidRPr="009776AA">
              <w:rPr>
                <w:rFonts w:ascii="Times New Roman" w:hAnsi="Times New Roman" w:cs="Times New Roman"/>
                <w:szCs w:val="32"/>
              </w:rPr>
              <w:t xml:space="preserve">UHID NO: </w:t>
            </w:r>
            <w:proofErr w:type="gramStart"/>
            <w:r w:rsidRPr="009776AA">
              <w:rPr>
                <w:rFonts w:ascii="Times New Roman" w:hAnsi="Times New Roman" w:cs="Times New Roman"/>
                <w:szCs w:val="32"/>
              </w:rPr>
              <w:t xml:space="preserve"/>
            </w:r>
          </w:p>
        </w:tc>
      </w:tr>
    </w:tbl>
    <w:p w14:paraId="72045D03" w14:textId="69B58DB1" w:rsidR="00133B6A" w:rsidRPr="009776AA" w:rsidRDefault="00133B6A" w:rsidP="00133B6A">
      <w:pPr>
        <w:spacing w:after="0" w:line="360" w:lineRule="auto"/>
        <w:rPr>
          <w:rFonts w:ascii="Times New Roman" w:hAnsi="Times New Roman" w:cs="Times New Roman"/>
          <w:szCs w:val="32"/>
        </w:rPr>
      </w:pPr>
      <w:r w:rsidRPr="00BE5E15">
        <w:rPr>
          <w:rFonts w:ascii="Times New Roman" w:hAnsi="Times New Roman" w:cs="Times New Roman"/>
          <w:b/>
          <w:bCs/>
          <w:szCs w:val="32"/>
        </w:rPr>
        <w:t>Examination</w:t>
      </w:r>
      <w:r w:rsidRPr="00BE5E15">
        <w:rPr>
          <w:rFonts w:ascii="Times New Roman" w:eastAsia="Microsoft YaHei" w:hAnsi="Times New Roman" w:cs="Times New Roman"/>
          <w:b/>
          <w:bCs/>
          <w:szCs w:val="32"/>
        </w:rPr>
        <w:t xml:space="preserve">:</w:t>
      </w:r>
    </w:p>
    <w:p w14:paraId="54476B48" w14:textId="77777777" w:rsidR="009776AA" w:rsidRPr="009776AA" w:rsidRDefault="009776AA" w:rsidP="00133B6A">
      <w:pPr>
        <w:spacing w:after="0" w:line="360" w:lineRule="auto"/>
        <w:rPr>
          <w:rFonts w:ascii="Times New Roman" w:hAnsi="Times New Roman" w:cs="Times New Roman"/>
          <w:szCs w:val="32"/>
        </w:rPr>
      </w:pPr>
      <w:r w:rsidRPr="009776AA">
        <w:rPr>
          <w:rFonts w:ascii="Times New Roman" w:hAnsi="Times New Roman" w:cs="Times New Roman"/>
          <w:szCs w:val="32"/>
        </w:rPr>
        <w:t xml:space="preserve">Examination Type: </w:t>
      </w:r>
      <w:proofErr w:type="gramStart"/>
      <w:r w:rsidRPr="009776AA">
        <w:rPr>
          <w:rFonts w:ascii="Times New Roman" w:hAnsi="Times New Roman" w:cs="Times New Roman"/>
          <w:szCs w:val="32"/>
        </w:rPr>
        <w:t xml:space="preserve"/>
      </w:r>
    </w:p>
    <w:p w14:paraId="52EB883D" w14:textId="77777777" w:rsidR="009776AA" w:rsidRPr="009776AA" w:rsidRDefault="009776AA" w:rsidP="00133B6A">
      <w:pPr>
        <w:spacing w:after="0" w:line="360" w:lineRule="auto"/>
        <w:rPr>
          <w:rFonts w:ascii="Times New Roman" w:hAnsi="Times New Roman" w:cs="Times New Roman"/>
          <w:szCs w:val="32"/>
        </w:rPr>
      </w:pPr>
      <w:r w:rsidRPr="009776AA">
        <w:rPr>
          <w:rFonts w:ascii="Times New Roman" w:hAnsi="Times New Roman" w:cs="Times New Roman"/>
          <w:szCs w:val="32"/>
        </w:rPr>
        <w:t xml:space="preserve">Examined Area: </w:t>
      </w:r>
      <w:proofErr w:type="gramStart"/>
      <w:r w:rsidRPr="009776AA">
        <w:rPr>
          <w:rFonts w:ascii="Times New Roman" w:hAnsi="Times New Roman" w:cs="Times New Roman"/>
          <w:szCs w:val="32"/>
        </w:rPr>
        <w:t xml:space="preserve"/>
      </w:r>
    </w:p>
    <w:p w14:paraId="30D67942" w14:textId="77777777" w:rsidR="009776AA" w:rsidRPr="009776AA" w:rsidRDefault="009776AA" w:rsidP="00133B6A">
      <w:pPr>
        <w:spacing w:after="0" w:line="360" w:lineRule="auto"/>
        <w:rPr>
          <w:rFonts w:ascii="Times New Roman" w:hAnsi="Times New Roman" w:cs="Times New Roman"/>
          <w:szCs w:val="32"/>
        </w:rPr>
      </w:pPr>
      <w:r w:rsidRPr="009776AA">
        <w:rPr>
          <w:rFonts w:ascii="Times New Roman" w:hAnsi="Times New Roman" w:cs="Times New Roman"/>
          <w:szCs w:val="32"/>
        </w:rPr>
        <w:t xml:space="preserve">Device Model: </w:t>
      </w:r>
      <w:proofErr w:type="gramStart"/>
      <w:r w:rsidRPr="009776AA">
        <w:rPr>
          <w:rFonts w:ascii="Times New Roman" w:hAnsi="Times New Roman" w:cs="Times New Roman"/>
          <w:szCs w:val="32"/>
        </w:rPr>
        <w:t xml:space="preserve"/>
      </w:r>
    </w:p>
    <w:p w14:paraId="68AED02F" w14:textId="77777777" w:rsidR="00133B6A" w:rsidRDefault="00133B6A" w:rsidP="00133B6A">
      <w:pPr>
        <w:spacing w:after="0" w:line="360" w:lineRule="auto"/>
        <w:rPr>
          <w:rFonts w:ascii="Times New Roman" w:hAnsi="Times New Roman" w:cs="Times New Roman"/>
          <w:b/>
          <w:bCs/>
          <w:szCs w:val="32"/>
        </w:rPr>
      </w:pPr>
      <w:r w:rsidRPr="00BE5E15">
        <w:rPr>
          <w:rFonts w:ascii="Times New Roman" w:hAnsi="Times New Roman" w:cs="Times New Roman"/>
          <w:b/>
          <w:bCs/>
          <w:szCs w:val="32"/>
        </w:rPr>
        <w:t xml:space="preserve">Findings:</w:t>
      </w:r>
    </w:p>
    <w:p w14:paraId="2EF69E70" w14:textId="2A17A8AD" w:rsidR="009776AA" w:rsidRPr="009776AA" w:rsidRDefault="009776AA" w:rsidP="00133B6A">
      <w:pPr>
        <w:spacing w:after="0" w:line="360" w:lineRule="auto"/>
        <w:rPr>
          <w:rFonts w:ascii="Times New Roman" w:hAnsi="Times New Roman" w:cs="Times New Roman"/>
          <w:szCs w:val="32"/>
        </w:rPr>
      </w:pPr>
      <w:proofErr w:type="gramStart"/>
      <w:r w:rsidRPr="009776AA">
        <w:rPr>
          <w:rFonts w:ascii="Times New Roman" w:hAnsi="Times New Roman" w:cs="Times New Roman"/>
          <w:szCs w:val="32"/>
        </w:rPr>
        <w:t xml:space="preserve"/>
      </w:r>
    </w:p>
    <w:p w14:paraId="08C556A5" w14:textId="77777777" w:rsidR="00133B6A" w:rsidRDefault="009776AA" w:rsidP="00133B6A">
      <w:pPr>
        <w:spacing w:after="0" w:line="360" w:lineRule="auto"/>
        <w:rPr>
          <w:rFonts w:ascii="Times New Roman" w:hAnsi="Times New Roman" w:cs="Times New Roman"/>
          <w:szCs w:val="32"/>
        </w:rPr>
      </w:pPr>
      <w:r w:rsidRPr="00133B6A">
        <w:rPr>
          <w:rFonts w:ascii="Times New Roman" w:hAnsi="Times New Roman" w:cs="Times New Roman"/>
          <w:b/>
          <w:bCs/>
          <w:szCs w:val="32"/>
        </w:rPr>
        <w:t xml:space="preserve">Diagnosis: </w:t>
      </w:r>
    </w:p>
    <w:p w14:paraId="4628F0C6" w14:textId="1DA61D78" w:rsidR="009776AA" w:rsidRPr="009776AA" w:rsidRDefault="009776AA" w:rsidP="00133B6A">
      <w:pPr>
        <w:spacing w:after="0" w:line="360" w:lineRule="auto"/>
        <w:rPr>
          <w:rFonts w:ascii="Times New Roman" w:hAnsi="Times New Roman" w:cs="Times New Roman"/>
          <w:szCs w:val="32"/>
        </w:rPr>
      </w:pPr>
      <w:proofErr w:type="gramStart"/>
      <w:r w:rsidRPr="009776AA">
        <w:rPr>
          <w:rFonts w:ascii="Times New Roman" w:hAnsi="Times New Roman" w:cs="Times New Roman"/>
          <w:szCs w:val="32"/>
        </w:rPr>
        <w:t xml:space="preserve"/>
      </w:r>
    </w:p>
    <w:p w14:paraId="42B9A066" w14:textId="77777777" w:rsidR="00133B6A" w:rsidRDefault="009776AA" w:rsidP="00133B6A">
      <w:pPr>
        <w:spacing w:after="0" w:line="360" w:lineRule="auto"/>
        <w:rPr>
          <w:rFonts w:ascii="Times New Roman" w:hAnsi="Times New Roman" w:cs="Times New Roman"/>
          <w:szCs w:val="32"/>
        </w:rPr>
      </w:pPr>
      <w:r w:rsidRPr="00133B6A">
        <w:rPr>
          <w:rFonts w:ascii="Times New Roman" w:hAnsi="Times New Roman" w:cs="Times New Roman"/>
          <w:b/>
          <w:bCs/>
          <w:szCs w:val="32"/>
        </w:rPr>
        <w:t>Comments:</w:t>
      </w:r>
      <w:r w:rsidRPr="009776AA">
        <w:rPr>
          <w:rFonts w:ascii="Times New Roman" w:hAnsi="Times New Roman" w:cs="Times New Roman"/>
          <w:szCs w:val="32"/>
        </w:rPr>
        <w:t xml:space="preserve"> </w:t>
      </w:r>
    </w:p>
    <w:p w14:paraId="09698DF7" w14:textId="1599A773" w:rsidR="009776AA" w:rsidRDefault="009776AA" w:rsidP="00133B6A">
      <w:pPr>
        <w:spacing w:after="0" w:line="360" w:lineRule="auto"/>
        <w:rPr>
          <w:rFonts w:ascii="Times New Roman" w:hAnsi="Times New Roman" w:cs="Times New Roman"/>
          <w:szCs w:val="32"/>
          <w:lang w:eastAsia="zh-CN"/>
        </w:rPr>
      </w:pPr>
      <w:proofErr w:type="gramStart"/>
      <w:r w:rsidRPr="009776AA">
        <w:rPr>
          <w:rFonts w:ascii="Times New Roman" w:hAnsi="Times New Roman" w:cs="Times New Roman"/>
          <w:szCs w:val="32"/>
        </w:rPr>
        <w:t xml:space="preserve"/>
      </w:r>
    </w:p>
    <w:p w14:paraId="44D19314" w14:textId="29DFCA88" w:rsidR="00C6680C" w:rsidRPr="00C6680C" w:rsidRDefault="00000000" w:rsidP="009776AA">
      <w:pPr>
        <w:spacing w:after="0" w:line="240" w:lineRule="auto"/>
        <w:rPr>
          <w:rFonts w:ascii="Times New Roman" w:hAnsi="Times New Roman" w:cs="Times New Roman"/>
          <w:szCs w:val="32"/>
        </w:rPr>
      </w:pPr>
      <w:r w:rsidRPr="00C6680C">
        <w:rPr>
          <w:rFonts w:ascii="Times New Roman" w:hAnsi="Times New Roman" w:cs="Times New Roman"/>
          <w:szCs w:val="32"/>
        </w:rPr>
        <w:t>==============================================</w:t>
      </w:r>
    </w:p>
    <w:sectPr w:rsidR="00C6680C" w:rsidRPr="00C6680C" w:rsidSect="00034616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83480563">
    <w:abstractNumId w:val="8"/>
  </w:num>
  <w:num w:numId="2" w16cid:durableId="1714887000">
    <w:abstractNumId w:val="6"/>
  </w:num>
  <w:num w:numId="3" w16cid:durableId="1814519510">
    <w:abstractNumId w:val="5"/>
  </w:num>
  <w:num w:numId="4" w16cid:durableId="677541273">
    <w:abstractNumId w:val="4"/>
  </w:num>
  <w:num w:numId="5" w16cid:durableId="1676685614">
    <w:abstractNumId w:val="7"/>
  </w:num>
  <w:num w:numId="6" w16cid:durableId="1643268489">
    <w:abstractNumId w:val="3"/>
  </w:num>
  <w:num w:numId="7" w16cid:durableId="471606170">
    <w:abstractNumId w:val="2"/>
  </w:num>
  <w:num w:numId="8" w16cid:durableId="1856379418">
    <w:abstractNumId w:val="1"/>
  </w:num>
  <w:num w:numId="9" w16cid:durableId="12845789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8"/>
  <w:doNotDisplayPageBoundaries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A52EA"/>
    <w:rsid w:val="00133B6A"/>
    <w:rsid w:val="0015074B"/>
    <w:rsid w:val="0029639D"/>
    <w:rsid w:val="00326F90"/>
    <w:rsid w:val="00371591"/>
    <w:rsid w:val="003B0BB3"/>
    <w:rsid w:val="004F0C96"/>
    <w:rsid w:val="007368ED"/>
    <w:rsid w:val="009776AA"/>
    <w:rsid w:val="009D0448"/>
    <w:rsid w:val="00AA1D8D"/>
    <w:rsid w:val="00B452AF"/>
    <w:rsid w:val="00B47730"/>
    <w:rsid w:val="00BE5E15"/>
    <w:rsid w:val="00C422F4"/>
    <w:rsid w:val="00C6680C"/>
    <w:rsid w:val="00CB0664"/>
    <w:rsid w:val="00D51FE8"/>
    <w:rsid w:val="00DB2316"/>
    <w:rsid w:val="00DF6FBD"/>
    <w:rsid w:val="00E6415D"/>
    <w:rsid w:val="00FC242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DCFE8C"/>
  <w14:defaultImageDpi w14:val="300"/>
  <w15:docId w15:val="{3A945C96-E57E-1744-B0A9-45188E58D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sz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p1">
    <w:name w:val="p1"/>
    <w:basedOn w:val="Normal"/>
    <w:rsid w:val="00DF6F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827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07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498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Yaxuan Zhang</cp:lastModifiedBy>
  <cp:revision>10</cp:revision>
  <dcterms:created xsi:type="dcterms:W3CDTF">2013-12-23T23:15:00Z</dcterms:created>
  <dcterms:modified xsi:type="dcterms:W3CDTF">2025-03-18T15:03:00Z</dcterms:modified>
  <cp:category/>
  <dc:identifier/>
  <dc:language/>
</cp:coreProperties>
</file>