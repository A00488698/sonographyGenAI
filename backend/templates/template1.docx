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452AF" w:rsidRPr="00C6680C" w14:paraId="04CEB7E9" w14:textId="77777777">
        <w:tc>
          <w:tcPr>
            <w:tcW w:w="4153" w:type="dxa"/>
          </w:tcPr>
          <w:p w14:paraId="3FABA326" w14:textId="53C95CF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NAME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{name}</w:t>
            </w:r>
          </w:p>
        </w:tc>
        <w:tc>
          <w:tcPr>
            <w:tcW w:w="4153" w:type="dxa"/>
          </w:tcPr>
          <w:p w14:paraId="369ECA96" w14:textId="089558D1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DATE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examination_date</w:t>
            </w:r>
            <w:proofErr w:type="spellEnd"/>
            <w:r w:rsidRPr="00C6680C">
              <w:rPr>
                <w:rFonts w:ascii="Times New Roman" w:hAnsi="Times New Roman" w:cs="Times New Roman"/>
                <w:color w:val="404040"/>
                <w:szCs w:val="32"/>
                <w:shd w:val="clear" w:color="auto" w:fill="ECECEC"/>
              </w:rPr>
              <w:t>}</w:t>
            </w:r>
          </w:p>
        </w:tc>
      </w:tr>
      <w:tr w:rsidR="00B452AF" w:rsidRPr="00C6680C" w14:paraId="75FAC784" w14:textId="77777777">
        <w:tc>
          <w:tcPr>
            <w:tcW w:w="4153" w:type="dxa"/>
          </w:tcPr>
          <w:p w14:paraId="097209D7" w14:textId="398D5FEB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  <w:lang w:eastAsia="zh-CN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：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sex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76F02650" w14:textId="791D8EDE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eastAsia="Microsoft YaHei" w:hAnsi="Times New Roman" w:cs="Times New Roman"/>
                <w:szCs w:val="32"/>
              </w:rPr>
              <w:t>AGE:</w:t>
            </w:r>
            <w:r w:rsidRPr="00C6680C">
              <w:rPr>
                <w:rFonts w:ascii="Times New Roman" w:eastAsia="Microsoft YaHei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r w:rsidRPr="00C6680C">
              <w:rPr>
                <w:rFonts w:ascii="Times New Roman" w:hAnsi="Times New Roman" w:cs="Times New Roman"/>
                <w:szCs w:val="32"/>
              </w:rPr>
              <w:t>age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B452AF" w:rsidRPr="00C6680C" w14:paraId="154DF38E" w14:textId="77777777">
        <w:tc>
          <w:tcPr>
            <w:tcW w:w="4153" w:type="dxa"/>
          </w:tcPr>
          <w:p w14:paraId="30C507EB" w14:textId="5768114D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REF. BY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: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refby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4153" w:type="dxa"/>
          </w:tcPr>
          <w:p w14:paraId="11CD8AAE" w14:textId="56C78466" w:rsidR="00B452AF" w:rsidRPr="00C6680C" w:rsidRDefault="00DF6FBD" w:rsidP="00C6680C">
            <w:pPr>
              <w:rPr>
                <w:rFonts w:ascii="Times New Roman" w:hAnsi="Times New Roman" w:cs="Times New Roman"/>
                <w:szCs w:val="32"/>
              </w:rPr>
            </w:pPr>
            <w:r w:rsidRPr="00C6680C">
              <w:rPr>
                <w:rFonts w:ascii="Times New Roman" w:hAnsi="Times New Roman" w:cs="Times New Roman"/>
                <w:szCs w:val="32"/>
              </w:rPr>
              <w:t>UHID NO:</w:t>
            </w:r>
            <w:r w:rsidRPr="00C6680C">
              <w:rPr>
                <w:rFonts w:ascii="Times New Roman" w:hAnsi="Times New Roman" w:cs="Times New Roman"/>
                <w:szCs w:val="32"/>
              </w:rPr>
              <w:t xml:space="preserve"> </w:t>
            </w:r>
            <w:r w:rsidR="00000000" w:rsidRPr="00C6680C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C6680C">
              <w:rPr>
                <w:rFonts w:ascii="Times New Roman" w:hAnsi="Times New Roman" w:cs="Times New Roman"/>
                <w:szCs w:val="32"/>
              </w:rPr>
              <w:t>uhidno</w:t>
            </w:r>
            <w:proofErr w:type="spellEnd"/>
            <w:r w:rsidR="00000000" w:rsidRPr="00C6680C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5F6F98C6" w14:textId="034DBEF3" w:rsidR="00DF6FBD" w:rsidRPr="00BE5E15" w:rsidRDefault="00000000" w:rsidP="00C6680C">
      <w:pPr>
        <w:spacing w:line="240" w:lineRule="auto"/>
        <w:rPr>
          <w:rFonts w:ascii="Times New Roman" w:eastAsia="Microsoft YaHei" w:hAnsi="Times New Roman" w:cs="Times New Roman"/>
          <w:b/>
          <w:bCs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="00DF6FBD" w:rsidRPr="00BE5E15">
        <w:rPr>
          <w:rFonts w:ascii="Times New Roman" w:eastAsia="Microsoft YaHei" w:hAnsi="Times New Roman" w:cs="Times New Roman"/>
          <w:b/>
          <w:bCs/>
          <w:szCs w:val="32"/>
        </w:rPr>
        <w:t>:</w:t>
      </w:r>
    </w:p>
    <w:p w14:paraId="26E98561" w14:textId="56E30CD1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Examination Type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examination_type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67AE97D4" w14:textId="1B5637DC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Examined Area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examined_area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300385B2" w14:textId="276111CD" w:rsidR="00B452AF" w:rsidRPr="00C6680C" w:rsidRDefault="00DF6FBD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eastAsia="Microsoft YaHei" w:hAnsi="Times New Roman" w:cs="Times New Roman"/>
          <w:szCs w:val="32"/>
        </w:rPr>
        <w:t>Device Model</w:t>
      </w:r>
      <w:r w:rsidR="00000000" w:rsidRPr="00C6680C">
        <w:rPr>
          <w:rFonts w:ascii="Times New Roman" w:hAnsi="Times New Roman" w:cs="Times New Roman"/>
          <w:szCs w:val="32"/>
        </w:rPr>
        <w:t>：</w:t>
      </w:r>
      <w:r w:rsidR="00000000" w:rsidRPr="00C6680C">
        <w:rPr>
          <w:rFonts w:ascii="Times New Roman" w:hAnsi="Times New Roman" w:cs="Times New Roman"/>
          <w:szCs w:val="32"/>
        </w:rPr>
        <w:t>{</w:t>
      </w:r>
      <w:proofErr w:type="spellStart"/>
      <w:r w:rsidR="00000000" w:rsidRPr="00C6680C">
        <w:rPr>
          <w:rFonts w:ascii="Times New Roman" w:hAnsi="Times New Roman" w:cs="Times New Roman"/>
          <w:szCs w:val="32"/>
        </w:rPr>
        <w:t>device_model</w:t>
      </w:r>
      <w:proofErr w:type="spellEnd"/>
      <w:r w:rsidR="00000000" w:rsidRPr="00C6680C">
        <w:rPr>
          <w:rFonts w:ascii="Times New Roman" w:hAnsi="Times New Roman" w:cs="Times New Roman"/>
          <w:szCs w:val="32"/>
        </w:rPr>
        <w:t>}</w:t>
      </w:r>
    </w:p>
    <w:p w14:paraId="122CC3CD" w14:textId="58A3207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Findings</w:t>
      </w:r>
      <w:r w:rsidR="00DF6FBD" w:rsidRPr="00BE5E15">
        <w:rPr>
          <w:rFonts w:ascii="Times New Roman" w:hAnsi="Times New Roman" w:cs="Times New Roman"/>
          <w:b/>
          <w:bCs/>
          <w:szCs w:val="32"/>
        </w:rPr>
        <w:t>:</w:t>
      </w:r>
    </w:p>
    <w:p w14:paraId="5A60438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{imaging_findings}</w:t>
      </w:r>
    </w:p>
    <w:p w14:paraId="3A0C34EA" w14:textId="62FC99A4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C6680C" w:rsidRPr="00BE5E15">
        <w:rPr>
          <w:rFonts w:ascii="Times New Roman" w:hAnsi="Times New Roman" w:cs="Times New Roman"/>
          <w:b/>
          <w:bCs/>
          <w:szCs w:val="32"/>
        </w:rPr>
        <w:t>D</w:t>
      </w:r>
      <w:r w:rsidR="00C6680C" w:rsidRPr="00BE5E15">
        <w:rPr>
          <w:rFonts w:ascii="Times New Roman" w:hAnsi="Times New Roman" w:cs="Times New Roman"/>
          <w:b/>
          <w:bCs/>
          <w:szCs w:val="32"/>
        </w:rPr>
        <w:t>iagnosis</w:t>
      </w:r>
      <w:r w:rsidR="00C6680C" w:rsidRPr="00BE5E15">
        <w:rPr>
          <w:rFonts w:ascii="Times New Roman" w:hAnsi="Times New Roman" w:cs="Times New Roman"/>
          <w:b/>
          <w:bCs/>
          <w:szCs w:val="32"/>
          <w:lang w:eastAsia="zh-CN"/>
        </w:rPr>
        <w:t>:</w:t>
      </w:r>
    </w:p>
    <w:p w14:paraId="0156D3CC" w14:textId="77777777" w:rsidR="00B452AF" w:rsidRPr="00C6680C" w:rsidRDefault="00000000" w:rsidP="00C6680C">
      <w:pPr>
        <w:spacing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{</w:t>
      </w:r>
      <w:proofErr w:type="spellStart"/>
      <w:r w:rsidRPr="00C6680C">
        <w:rPr>
          <w:rFonts w:ascii="Times New Roman" w:hAnsi="Times New Roman" w:cs="Times New Roman"/>
          <w:szCs w:val="32"/>
        </w:rPr>
        <w:t>diagnosis_summary</w:t>
      </w:r>
      <w:proofErr w:type="spellEnd"/>
      <w:r w:rsidRPr="00C6680C">
        <w:rPr>
          <w:rFonts w:ascii="Times New Roman" w:hAnsi="Times New Roman" w:cs="Times New Roman"/>
          <w:szCs w:val="32"/>
        </w:rPr>
        <w:t>}</w:t>
      </w:r>
    </w:p>
    <w:p w14:paraId="7B07E3F7" w14:textId="1E098692" w:rsidR="00B452AF" w:rsidRPr="00BE5E15" w:rsidRDefault="00000000" w:rsidP="00C6680C">
      <w:pPr>
        <w:spacing w:line="240" w:lineRule="auto"/>
        <w:rPr>
          <w:rFonts w:ascii="Times New Roman" w:hAnsi="Times New Roman" w:cs="Times New Roman"/>
          <w:b/>
          <w:bCs/>
          <w:szCs w:val="32"/>
        </w:rPr>
      </w:pPr>
      <w:r w:rsidRPr="00C6680C">
        <w:rPr>
          <w:rFonts w:ascii="Times New Roman" w:hAnsi="Times New Roman" w:cs="Times New Roman"/>
          <w:szCs w:val="32"/>
        </w:rPr>
        <w:br/>
      </w:r>
      <w:r w:rsidR="00DF6FBD" w:rsidRPr="00BE5E15">
        <w:rPr>
          <w:rFonts w:ascii="Times New Roman" w:hAnsi="Times New Roman" w:cs="Times New Roman"/>
          <w:b/>
          <w:bCs/>
          <w:szCs w:val="32"/>
        </w:rPr>
        <w:t>Comments</w:t>
      </w:r>
      <w:r w:rsidR="00DF6FBD" w:rsidRPr="00BE5E15">
        <w:rPr>
          <w:rFonts w:ascii="Times New Roman" w:hAnsi="Times New Roman" w:cs="Times New Roman"/>
          <w:b/>
          <w:bCs/>
          <w:szCs w:val="32"/>
        </w:rPr>
        <w:t>:</w:t>
      </w:r>
    </w:p>
    <w:p w14:paraId="78C17709" w14:textId="63732A81" w:rsidR="00B452AF" w:rsidRPr="00C6680C" w:rsidRDefault="00DF6FBD" w:rsidP="00C6680C">
      <w:pPr>
        <w:pStyle w:val="p1"/>
        <w:rPr>
          <w:sz w:val="32"/>
          <w:szCs w:val="32"/>
        </w:rPr>
      </w:pPr>
      <w:r w:rsidRPr="00C6680C">
        <w:rPr>
          <w:sz w:val="32"/>
          <w:szCs w:val="32"/>
        </w:rPr>
        <w:t>•</w:t>
      </w:r>
      <w:r w:rsidRPr="00C6680C">
        <w:rPr>
          <w:sz w:val="32"/>
          <w:szCs w:val="32"/>
        </w:rPr>
        <w:t xml:space="preserve"> </w:t>
      </w:r>
      <w:r w:rsidR="00000000" w:rsidRPr="00C6680C">
        <w:rPr>
          <w:sz w:val="32"/>
          <w:szCs w:val="32"/>
        </w:rPr>
        <w:t>{</w:t>
      </w:r>
      <w:r w:rsidRPr="00C6680C">
        <w:rPr>
          <w:sz w:val="32"/>
          <w:szCs w:val="32"/>
          <w:lang w:val="en-US"/>
        </w:rPr>
        <w:t>Comment</w:t>
      </w:r>
      <w:r w:rsidR="00000000" w:rsidRPr="00C6680C">
        <w:rPr>
          <w:sz w:val="32"/>
          <w:szCs w:val="32"/>
        </w:rPr>
        <w:t>}</w:t>
      </w:r>
    </w:p>
    <w:p w14:paraId="44D19314" w14:textId="51748A45" w:rsidR="00C6680C" w:rsidRPr="00C6680C" w:rsidRDefault="00000000" w:rsidP="00C6680C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AA1D8D"/>
    <w:rsid w:val="00B452AF"/>
    <w:rsid w:val="00B47730"/>
    <w:rsid w:val="00BE5E15"/>
    <w:rsid w:val="00C6680C"/>
    <w:rsid w:val="00CB0664"/>
    <w:rsid w:val="00DF6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3</cp:revision>
  <dcterms:created xsi:type="dcterms:W3CDTF">2013-12-23T23:15:00Z</dcterms:created>
  <dcterms:modified xsi:type="dcterms:W3CDTF">2025-03-15T18:34:00Z</dcterms:modified>
  <cp:category/>
</cp:coreProperties>
</file>